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Stock Flow AI API Documentation</w:t>
      </w:r>
    </w:p>
    <w:p>
      <w:pPr>
        <w:pStyle w:val="Heading1"/>
      </w:pPr>
      <w:r>
        <w:t>Authentication APIs</w:t>
      </w:r>
    </w:p>
    <w:p>
      <w:pPr>
        <w:pStyle w:val="Heading2"/>
      </w:pPr>
      <w:r>
        <w:t>1. Register User</w:t>
      </w:r>
    </w:p>
    <w:p>
      <w:r>
        <w:rPr>
          <w:b/>
        </w:rPr>
        <w:t xml:space="preserve">Endpoint: </w:t>
      </w:r>
      <w:r>
        <w:t>POST /api/auth/register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UserCreate schema (email, username, password)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UserOut schema (id, email, username, role, approval_status)</w:t>
      </w:r>
    </w:p>
    <w:p>
      <w:r>
        <w:rPr>
          <w:b/>
        </w:rPr>
        <w:t xml:space="preserve">Description: </w:t>
      </w:r>
      <w:r>
        <w:t>Registers a new client user with pending approval status</w:t>
      </w:r>
    </w:p>
    <w:p/>
    <w:p>
      <w:pPr>
        <w:pStyle w:val="Heading2"/>
      </w:pPr>
      <w:r>
        <w:t>2. Login</w:t>
      </w:r>
    </w:p>
    <w:p>
      <w:r>
        <w:rPr>
          <w:b/>
        </w:rPr>
        <w:t xml:space="preserve">Endpoint: </w:t>
      </w:r>
      <w:r>
        <w:t>POST /api/auth/login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OAuth2 form data (username, password)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Token schema (access_token, token_type, user_id, role)</w:t>
      </w:r>
    </w:p>
    <w:p>
      <w:r>
        <w:rPr>
          <w:b/>
        </w:rPr>
        <w:t xml:space="preserve">Description: </w:t>
      </w:r>
      <w:r>
        <w:t>Authenticates a user and returns a JWT token</w:t>
      </w:r>
    </w:p>
    <w:p/>
    <w:p>
      <w:pPr>
        <w:pStyle w:val="Heading1"/>
      </w:pPr>
      <w:r>
        <w:t>Client APIs</w:t>
      </w:r>
    </w:p>
    <w:p>
      <w:pPr>
        <w:pStyle w:val="Heading2"/>
      </w:pPr>
      <w:r>
        <w:t>1. Get Stocks by User ID</w:t>
      </w:r>
    </w:p>
    <w:p>
      <w:r>
        <w:rPr>
          <w:b/>
        </w:rPr>
        <w:t xml:space="preserve">Endpoint: </w:t>
      </w:r>
      <w:r>
        <w:t>GET /api/client/${userId}?stocks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Path parameter: userId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List of OwnedStockResponse</w:t>
      </w:r>
    </w:p>
    <w:p>
      <w:r>
        <w:rPr>
          <w:b/>
        </w:rPr>
        <w:t xml:space="preserve">Description: </w:t>
      </w:r>
      <w:r>
        <w:t>Gets all stocks owned by a specific user</w:t>
      </w:r>
    </w:p>
    <w:p/>
    <w:p>
      <w:pPr>
        <w:pStyle w:val="Heading2"/>
      </w:pPr>
      <w:r>
        <w:t>2. Get My Stocks</w:t>
      </w:r>
    </w:p>
    <w:p>
      <w:r>
        <w:rPr>
          <w:b/>
        </w:rPr>
        <w:t xml:space="preserve">Endpoint: </w:t>
      </w:r>
      <w:r>
        <w:t>GET /api/client/my-stocks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Requires client authentication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List of OwnedStockResponse</w:t>
      </w:r>
    </w:p>
    <w:p>
      <w:r>
        <w:rPr>
          <w:b/>
        </w:rPr>
        <w:t xml:space="preserve">Description: </w:t>
      </w:r>
      <w:r>
        <w:t>Gets stocks owned by the currently authenticated client</w:t>
      </w:r>
    </w:p>
    <w:p/>
    <w:p>
      <w:pPr>
        <w:pStyle w:val="Heading1"/>
      </w:pPr>
      <w:r>
        <w:t>Stock Query APIs</w:t>
      </w:r>
    </w:p>
    <w:p>
      <w:pPr>
        <w:pStyle w:val="Heading2"/>
      </w:pPr>
      <w:r>
        <w:t>1. Query Stock</w:t>
      </w:r>
    </w:p>
    <w:p>
      <w:r>
        <w:rPr>
          <w:b/>
        </w:rPr>
        <w:t xml:space="preserve">Endpoint: </w:t>
      </w:r>
      <w:r>
        <w:t>POST /api/stock/query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StockQuery schema (query text, query type)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StockResponse (AI analysis, stock data)</w:t>
      </w:r>
    </w:p>
    <w:p>
      <w:r>
        <w:rPr>
          <w:b/>
        </w:rPr>
        <w:t xml:space="preserve">Description: </w:t>
      </w:r>
      <w:r>
        <w:t>Processes natural language queries about stocks and returns AI-powered analysis</w:t>
      </w:r>
    </w:p>
    <w:p/>
    <w:p>
      <w:pPr>
        <w:pStyle w:val="Heading1"/>
      </w:pPr>
      <w:r>
        <w:t>PDF Document APIs</w:t>
      </w:r>
    </w:p>
    <w:p>
      <w:pPr>
        <w:pStyle w:val="Heading2"/>
      </w:pPr>
      <w:r>
        <w:t>1. Upload PDF</w:t>
      </w:r>
    </w:p>
    <w:p>
      <w:r>
        <w:rPr>
          <w:b/>
        </w:rPr>
        <w:t xml:space="preserve">Endpoint: </w:t>
      </w:r>
      <w:r>
        <w:t>POST /api/pdf/upload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File: PDF document</w:t>
      </w:r>
    </w:p>
    <w:p>
      <w:pPr>
        <w:pStyle w:val="ListBullet"/>
        <w:ind w:left="720"/>
      </w:pPr>
      <w:r>
        <w:t>Form: document_name (optional)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DocumentUploadResponse (success status, document info)</w:t>
      </w:r>
    </w:p>
    <w:p>
      <w:r>
        <w:rPr>
          <w:b/>
        </w:rPr>
        <w:t xml:space="preserve">Description: </w:t>
      </w:r>
      <w:r>
        <w:t>Uploads and processes a PDF document for future querying</w:t>
      </w:r>
    </w:p>
    <w:p/>
    <w:p>
      <w:pPr>
        <w:pStyle w:val="Heading2"/>
      </w:pPr>
      <w:r>
        <w:t>2. Query PDF</w:t>
      </w:r>
    </w:p>
    <w:p>
      <w:r>
        <w:rPr>
          <w:b/>
        </w:rPr>
        <w:t xml:space="preserve">Endpoint: </w:t>
      </w:r>
      <w:r>
        <w:t>POST /api/pdf/query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DocumentQuery schema (query text)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DocumentQueryResponse (AI-generated answer)</w:t>
      </w:r>
    </w:p>
    <w:p>
      <w:r>
        <w:rPr>
          <w:b/>
        </w:rPr>
        <w:t xml:space="preserve">Description: </w:t>
      </w:r>
      <w:r>
        <w:t>Queries uploaded PDF documents using natural language</w:t>
      </w:r>
    </w:p>
    <w:p/>
    <w:p>
      <w:pPr>
        <w:pStyle w:val="Heading1"/>
      </w:pPr>
      <w:r>
        <w:t>Cart APIs</w:t>
      </w:r>
    </w:p>
    <w:p>
      <w:pPr>
        <w:pStyle w:val="Heading2"/>
      </w:pPr>
      <w:r>
        <w:t>1. Add to Cart</w:t>
      </w:r>
    </w:p>
    <w:p>
      <w:r>
        <w:rPr>
          <w:b/>
        </w:rPr>
        <w:t xml:space="preserve">Endpoint: </w:t>
      </w:r>
      <w:r>
        <w:t>POST /api/cart/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StockCartCreate schema (symbol, name, quantity, price, trade_type)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StockCartOut (cart item details with ID)</w:t>
      </w:r>
    </w:p>
    <w:p>
      <w:r>
        <w:rPr>
          <w:b/>
        </w:rPr>
        <w:t xml:space="preserve">Description: </w:t>
      </w:r>
      <w:r>
        <w:t>Adds a stock to the user's cart</w:t>
      </w:r>
    </w:p>
    <w:p/>
    <w:p>
      <w:pPr>
        <w:pStyle w:val="Heading2"/>
      </w:pPr>
      <w:r>
        <w:t>2. Get Cart</w:t>
      </w:r>
    </w:p>
    <w:p>
      <w:r>
        <w:rPr>
          <w:b/>
        </w:rPr>
        <w:t xml:space="preserve">Endpoint: </w:t>
      </w:r>
      <w:r>
        <w:t>GET /api/cart/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Requires client authentication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List of StockCartOut (all items in cart)</w:t>
      </w:r>
    </w:p>
    <w:p>
      <w:r>
        <w:rPr>
          <w:b/>
        </w:rPr>
        <w:t xml:space="preserve">Description: </w:t>
      </w:r>
      <w:r>
        <w:t>Retrieves all items in the user's cart</w:t>
      </w:r>
    </w:p>
    <w:p/>
    <w:p>
      <w:pPr>
        <w:pStyle w:val="Heading2"/>
      </w:pPr>
      <w:r>
        <w:t>3. Remove from Cart</w:t>
      </w:r>
    </w:p>
    <w:p>
      <w:r>
        <w:rPr>
          <w:b/>
        </w:rPr>
        <w:t xml:space="preserve">Endpoint: </w:t>
      </w:r>
      <w:r>
        <w:t>DELETE /api/cart/{cart_id}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Path parameter: cart_id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JSON message confirming removal</w:t>
      </w:r>
    </w:p>
    <w:p>
      <w:r>
        <w:rPr>
          <w:b/>
        </w:rPr>
        <w:t xml:space="preserve">Description: </w:t>
      </w:r>
      <w:r>
        <w:t>Removes a specific item from the cart</w:t>
      </w:r>
    </w:p>
    <w:p/>
    <w:p>
      <w:pPr>
        <w:pStyle w:val="Heading2"/>
      </w:pPr>
      <w:r>
        <w:t>4. Place Orders from Cart</w:t>
      </w:r>
    </w:p>
    <w:p>
      <w:r>
        <w:rPr>
          <w:b/>
        </w:rPr>
        <w:t xml:space="preserve">Endpoint: </w:t>
      </w:r>
      <w:r>
        <w:t>POST /api/cart/place-orders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Optional body parameter: cart_ids (list of specific cart IDs to process)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List of TradeRequestOut (created trade requests)</w:t>
      </w:r>
    </w:p>
    <w:p>
      <w:r>
        <w:rPr>
          <w:b/>
        </w:rPr>
        <w:t xml:space="preserve">Description: </w:t>
      </w:r>
      <w:r>
        <w:t>Converts cart items into trade requests and removes them from cart</w:t>
      </w:r>
    </w:p>
    <w:p/>
    <w:p>
      <w:pPr>
        <w:pStyle w:val="Heading1"/>
      </w:pPr>
      <w:r>
        <w:t>Trade APIs</w:t>
      </w:r>
    </w:p>
    <w:p>
      <w:pPr>
        <w:pStyle w:val="Heading2"/>
      </w:pPr>
      <w:r>
        <w:t>1. Create Trade Request</w:t>
      </w:r>
    </w:p>
    <w:p>
      <w:r>
        <w:rPr>
          <w:b/>
        </w:rPr>
        <w:t xml:space="preserve">Endpoint: </w:t>
      </w:r>
      <w:r>
        <w:t>POST /api/trade/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TradeRequestCreate schema (symbol, quantity, price, trade_type)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TradeRequestOut (created trade request with ID)</w:t>
      </w:r>
    </w:p>
    <w:p>
      <w:r>
        <w:rPr>
          <w:b/>
        </w:rPr>
        <w:t xml:space="preserve">Description: </w:t>
      </w:r>
      <w:r>
        <w:t>Creates a new trade request directly (bypassing cart)</w:t>
      </w:r>
    </w:p>
    <w:p/>
    <w:p>
      <w:pPr>
        <w:pStyle w:val="Heading2"/>
      </w:pPr>
      <w:r>
        <w:t>2. Get Trade Requests</w:t>
      </w:r>
    </w:p>
    <w:p>
      <w:r>
        <w:rPr>
          <w:b/>
        </w:rPr>
        <w:t xml:space="preserve">Endpoint: </w:t>
      </w:r>
      <w:r>
        <w:t>GET /api/trade/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Requires client authentication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List of TradeRequestOut (all trade requests for the current user)</w:t>
      </w:r>
    </w:p>
    <w:p>
      <w:r>
        <w:rPr>
          <w:b/>
        </w:rPr>
        <w:t xml:space="preserve">Description: </w:t>
      </w:r>
      <w:r>
        <w:t>Retrieves all trade requests for the current user</w:t>
      </w:r>
    </w:p>
    <w:p/>
    <w:p>
      <w:pPr>
        <w:pStyle w:val="Heading1"/>
      </w:pPr>
      <w:r>
        <w:t>Admin APIs</w:t>
      </w:r>
    </w:p>
    <w:p>
      <w:pPr>
        <w:pStyle w:val="Heading2"/>
      </w:pPr>
      <w:r>
        <w:t>1. Get Clients</w:t>
      </w:r>
    </w:p>
    <w:p>
      <w:r>
        <w:rPr>
          <w:b/>
        </w:rPr>
        <w:t xml:space="preserve">Endpoint: </w:t>
      </w:r>
      <w:r>
        <w:t>GET /api/admin/clients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Requires admin authentication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List of UserOut (all client users)</w:t>
      </w:r>
    </w:p>
    <w:p>
      <w:r>
        <w:rPr>
          <w:b/>
        </w:rPr>
        <w:t xml:space="preserve">Description: </w:t>
      </w:r>
      <w:r>
        <w:t>Gets all client users in the system</w:t>
      </w:r>
    </w:p>
    <w:p/>
    <w:p>
      <w:pPr>
        <w:pStyle w:val="Heading2"/>
      </w:pPr>
      <w:r>
        <w:t>2. Get Pending Registrations</w:t>
      </w:r>
    </w:p>
    <w:p>
      <w:r>
        <w:rPr>
          <w:b/>
        </w:rPr>
        <w:t xml:space="preserve">Endpoint: </w:t>
      </w:r>
      <w:r>
        <w:t>GET /api/admin/pending-registrations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Requires admin authentication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List of UserOut (clients pending approval)</w:t>
      </w:r>
    </w:p>
    <w:p>
      <w:r>
        <w:rPr>
          <w:b/>
        </w:rPr>
        <w:t xml:space="preserve">Description: </w:t>
      </w:r>
      <w:r>
        <w:t>Gets all client registrations pending approval</w:t>
      </w:r>
    </w:p>
    <w:p/>
    <w:p>
      <w:pPr>
        <w:pStyle w:val="Heading2"/>
      </w:pPr>
      <w:r>
        <w:t>3. Approve Client</w:t>
      </w:r>
    </w:p>
    <w:p>
      <w:r>
        <w:rPr>
          <w:b/>
        </w:rPr>
        <w:t xml:space="preserve">Endpoint: </w:t>
      </w:r>
      <w:r>
        <w:t>POST /api/admin/approve-client/{user_id}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Path parameter: user_id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UserOut (updated user with approved status)</w:t>
      </w:r>
    </w:p>
    <w:p>
      <w:r>
        <w:rPr>
          <w:b/>
        </w:rPr>
        <w:t xml:space="preserve">Description: </w:t>
      </w:r>
      <w:r>
        <w:t>Approves a pending client registration</w:t>
      </w:r>
    </w:p>
    <w:p/>
    <w:p>
      <w:pPr>
        <w:pStyle w:val="Heading2"/>
      </w:pPr>
      <w:r>
        <w:t>4. Reject Client</w:t>
      </w:r>
    </w:p>
    <w:p>
      <w:r>
        <w:rPr>
          <w:b/>
        </w:rPr>
        <w:t xml:space="preserve">Endpoint: </w:t>
      </w:r>
      <w:r>
        <w:t>POST /api/admin/reject-client/{user_id}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Path parameter: user_id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UserOut (updated user with rejected status)</w:t>
      </w:r>
    </w:p>
    <w:p>
      <w:r>
        <w:rPr>
          <w:b/>
        </w:rPr>
        <w:t xml:space="preserve">Description: </w:t>
      </w:r>
      <w:r>
        <w:t>Rejects a pending client registration</w:t>
      </w:r>
    </w:p>
    <w:p/>
    <w:p>
      <w:pPr>
        <w:pStyle w:val="Heading2"/>
      </w:pPr>
      <w:r>
        <w:t>5. Create Client</w:t>
      </w:r>
    </w:p>
    <w:p>
      <w:r>
        <w:rPr>
          <w:b/>
        </w:rPr>
        <w:t xml:space="preserve">Endpoint: </w:t>
      </w:r>
      <w:r>
        <w:t>POST /api/admin/clients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UserCreate schema (email, username, password)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UserOut (created client user)</w:t>
      </w:r>
    </w:p>
    <w:p>
      <w:r>
        <w:rPr>
          <w:b/>
        </w:rPr>
        <w:t xml:space="preserve">Description: </w:t>
      </w:r>
      <w:r>
        <w:t>Admin creates a new client user (auto-approved)</w:t>
      </w:r>
    </w:p>
    <w:p/>
    <w:p>
      <w:pPr>
        <w:pStyle w:val="Heading2"/>
      </w:pPr>
      <w:r>
        <w:t>6. Delete Client</w:t>
      </w:r>
    </w:p>
    <w:p>
      <w:r>
        <w:rPr>
          <w:b/>
        </w:rPr>
        <w:t xml:space="preserve">Endpoint: </w:t>
      </w:r>
      <w:r>
        <w:t>DELETE /api/admin/clients/{user_id}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Path parameter: user_id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JSON message confirming deletion</w:t>
      </w:r>
    </w:p>
    <w:p>
      <w:r>
        <w:rPr>
          <w:b/>
        </w:rPr>
        <w:t xml:space="preserve">Description: </w:t>
      </w:r>
      <w:r>
        <w:t>Deletes a client user from the system</w:t>
      </w:r>
    </w:p>
    <w:p/>
    <w:p>
      <w:pPr>
        <w:pStyle w:val="Heading2"/>
      </w:pPr>
      <w:r>
        <w:t>7. Get All Trade Requests</w:t>
      </w:r>
    </w:p>
    <w:p>
      <w:r>
        <w:rPr>
          <w:b/>
        </w:rPr>
        <w:t xml:space="preserve">Endpoint: </w:t>
      </w:r>
      <w:r>
        <w:t>GET /api/admin/trade-requests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Requires admin authentication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List of TradeRequestOut (all trade requests in system)</w:t>
      </w:r>
    </w:p>
    <w:p>
      <w:r>
        <w:rPr>
          <w:b/>
        </w:rPr>
        <w:t xml:space="preserve">Description: </w:t>
      </w:r>
      <w:r>
        <w:t>Retrieves all trade requests across all users</w:t>
      </w:r>
    </w:p>
    <w:p/>
    <w:p>
      <w:pPr>
        <w:pStyle w:val="Heading2"/>
      </w:pPr>
      <w:r>
        <w:t>8. Update Trade Status</w:t>
      </w:r>
    </w:p>
    <w:p>
      <w:r>
        <w:rPr>
          <w:b/>
        </w:rPr>
        <w:t xml:space="preserve">Endpoint: </w:t>
      </w:r>
      <w:r>
        <w:t>PUT /api/admin/trade-requests/{trade_id}/status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Path parameter: trade_id</w:t>
      </w:r>
    </w:p>
    <w:p>
      <w:pPr>
        <w:pStyle w:val="ListBullet"/>
        <w:ind w:left="720"/>
      </w:pPr>
      <w:r>
        <w:t>Query parameter: status (new trade status)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TradeRequestOut (updated trade request)</w:t>
      </w:r>
    </w:p>
    <w:p>
      <w:r>
        <w:rPr>
          <w:b/>
        </w:rPr>
        <w:t xml:space="preserve">Description: </w:t>
      </w:r>
      <w:r>
        <w:t>Updates the status of a trade request</w:t>
      </w:r>
    </w:p>
    <w:p/>
    <w:p>
      <w:pPr>
        <w:pStyle w:val="Heading2"/>
      </w:pPr>
      <w:r>
        <w:t>9. Get Activity Logs</w:t>
      </w:r>
    </w:p>
    <w:p>
      <w:r>
        <w:rPr>
          <w:b/>
        </w:rPr>
        <w:t xml:space="preserve">Endpoint: </w:t>
      </w:r>
      <w:r>
        <w:t>GET /api/admin/activity-logs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Requires admin authentication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List of activity logs</w:t>
      </w:r>
    </w:p>
    <w:p>
      <w:r>
        <w:rPr>
          <w:b/>
        </w:rPr>
        <w:t xml:space="preserve">Description: </w:t>
      </w:r>
      <w:r>
        <w:t>Retrieves system activity logs</w:t>
      </w:r>
    </w:p>
    <w:p/>
    <w:p>
      <w:pPr>
        <w:pStyle w:val="Heading1"/>
      </w:pPr>
      <w:r>
        <w:t>WebSocket APIs</w:t>
      </w:r>
    </w:p>
    <w:p>
      <w:pPr>
        <w:pStyle w:val="Heading2"/>
      </w:pPr>
      <w:r>
        <w:t>1. Chat WebSocket</w:t>
      </w:r>
    </w:p>
    <w:p>
      <w:r>
        <w:rPr>
          <w:b/>
        </w:rPr>
        <w:t xml:space="preserve">Endpoint: </w:t>
      </w:r>
      <w:r>
        <w:t>WebSocket /ws/chat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Authentication via token in query parameter</w:t>
      </w:r>
    </w:p>
    <w:p>
      <w:pPr>
        <w:pStyle w:val="ListBullet"/>
        <w:ind w:left="720"/>
      </w:pPr>
      <w:r>
        <w:t>JSON messages for communication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Real-time messages via WebSocket</w:t>
      </w:r>
    </w:p>
    <w:p>
      <w:r>
        <w:rPr>
          <w:b/>
        </w:rPr>
        <w:t xml:space="preserve">Description: </w:t>
      </w:r>
      <w:r>
        <w:t>Real-time chat between clients and admins</w:t>
      </w:r>
    </w:p>
    <w:p/>
    <w:p>
      <w:pPr>
        <w:pStyle w:val="Heading2"/>
      </w:pPr>
      <w:r>
        <w:t>2. Debug Token</w:t>
      </w:r>
    </w:p>
    <w:p>
      <w:r>
        <w:rPr>
          <w:b/>
        </w:rPr>
        <w:t xml:space="preserve">Endpoint: </w:t>
      </w:r>
      <w:r>
        <w:t>GET /api/ws/debug/token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Requires authentication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JSON with auth status and user info</w:t>
      </w:r>
    </w:p>
    <w:p>
      <w:r>
        <w:rPr>
          <w:b/>
        </w:rPr>
        <w:t xml:space="preserve">Description: </w:t>
      </w:r>
      <w:r>
        <w:t>For debugging authentication issues</w:t>
      </w:r>
    </w:p>
    <w:p/>
    <w:p>
      <w:pPr>
        <w:pStyle w:val="Heading2"/>
      </w:pPr>
      <w:r>
        <w:t>3. Get Chat Partners</w:t>
      </w:r>
    </w:p>
    <w:p>
      <w:r>
        <w:rPr>
          <w:b/>
        </w:rPr>
        <w:t xml:space="preserve">Endpoint: </w:t>
      </w:r>
      <w:r>
        <w:t>GET /api/ws/chat/partners</w:t>
      </w:r>
    </w:p>
    <w:p>
      <w:r>
        <w:rPr>
          <w:b/>
        </w:rPr>
        <w:t xml:space="preserve">Input: </w:t>
      </w:r>
    </w:p>
    <w:p>
      <w:pPr>
        <w:pStyle w:val="ListBullet"/>
        <w:ind w:left="720"/>
      </w:pPr>
      <w:r>
        <w:t>Requires authentication</w:t>
      </w:r>
    </w:p>
    <w:p>
      <w:r>
        <w:rPr>
          <w:b/>
        </w:rPr>
        <w:t xml:space="preserve">Output: </w:t>
      </w:r>
    </w:p>
    <w:p>
      <w:pPr>
        <w:pStyle w:val="ListBullet"/>
        <w:ind w:left="720"/>
      </w:pPr>
      <w:r>
        <w:t>List of available chat partners</w:t>
      </w:r>
    </w:p>
    <w:p>
      <w:r>
        <w:rPr>
          <w:b/>
        </w:rPr>
        <w:t xml:space="preserve">Description: </w:t>
      </w:r>
      <w:r>
        <w:t>Gets available chat partners for the current user</w:t>
      </w:r>
    </w:p>
    <w:p/>
    <w:p>
      <w:pPr>
        <w:pStyle w:val="Heading1"/>
      </w:pPr>
      <w:r>
        <w:t>Guidelines for API Usage</w:t>
      </w:r>
    </w:p>
    <w:p>
      <w:pPr>
        <w:pStyle w:val="Heading2"/>
      </w:pPr>
      <w:r>
        <w:t>1. Authentication</w:t>
      </w:r>
    </w:p>
    <w:p>
      <w:r>
        <w:t>- All endpoints (except registration and login) require a valid JWT token</w:t>
      </w:r>
    </w:p>
    <w:p>
      <w:r>
        <w:t>- Provide token in the Authorization header as: Bearer &lt;token&gt;</w:t>
      </w:r>
    </w:p>
    <w:p>
      <w:r>
        <w:t>- Client endpoints require client role, admin endpoints require admin role</w:t>
      </w:r>
    </w:p>
    <w:p>
      <w:pPr>
        <w:pStyle w:val="Heading2"/>
      </w:pPr>
      <w:r>
        <w:t>2. Error Handling</w:t>
      </w:r>
    </w:p>
    <w:p>
      <w:r>
        <w:t>- APIs return standard HTTP status codes (200, 400, 401, 403, 404, 500)</w:t>
      </w:r>
    </w:p>
    <w:p>
      <w:r>
        <w:t>- Error responses include a detail message explaining the issue</w:t>
      </w:r>
    </w:p>
    <w:p>
      <w:pPr>
        <w:pStyle w:val="Heading2"/>
      </w:pPr>
      <w:r>
        <w:t>3. Rate Limiting</w:t>
      </w:r>
    </w:p>
    <w:p>
      <w:r>
        <w:t>- Be mindful of rate limits for external API services like AlphaVantage and Gemini</w:t>
      </w:r>
    </w:p>
    <w:p>
      <w:pPr>
        <w:pStyle w:val="Heading2"/>
      </w:pPr>
      <w:r>
        <w:t>4. Data Validation</w:t>
      </w:r>
    </w:p>
    <w:p>
      <w:r>
        <w:t>- All inputs are validated according to their Pydantic schemas</w:t>
      </w:r>
    </w:p>
    <w:p>
      <w:r>
        <w:t>- Follow the exact schema requirements to avoid validation errors</w:t>
      </w:r>
    </w:p>
    <w:p>
      <w:pPr>
        <w:pStyle w:val="Heading2"/>
      </w:pPr>
      <w:r>
        <w:t>5. WebSocket Communication</w:t>
      </w:r>
    </w:p>
    <w:p>
      <w:r>
        <w:t>- For real-time features, establish a WebSocket connection</w:t>
      </w:r>
    </w:p>
    <w:p>
      <w:r>
        <w:t>- Handle connection, disconnection, and message events appropriately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